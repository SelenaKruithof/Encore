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Oral Exam Notes: Balancing Free Speech &amp; Toxicity in Gaming</w:t>
      </w:r>
    </w:p>
    <w:p>
      <w:pPr>
        <w:pStyle w:val="Heading1"/>
      </w:pPr>
      <w:r>
        <w:t>Thesis</w:t>
      </w:r>
    </w:p>
    <w:p>
      <w:r>
        <w:t>Gaming companies must balance free speech with strong anti-toxicity measures. I'm advocating for:</w:t>
        <w:br/>
        <w:t>- Zero-tolerance harassment policies</w:t>
        <w:br/>
        <w:t>- Public accountability</w:t>
        <w:br/>
        <w:t>- Real-world consequences for toxic behavior</w:t>
      </w:r>
    </w:p>
    <w:p>
      <w:pPr>
        <w:pStyle w:val="Heading1"/>
      </w:pPr>
      <w:r>
        <w:t>Why I Chose This Topic</w:t>
      </w:r>
    </w:p>
    <w:p>
      <w:r>
        <w:t>I’m passionate about gaming and have seen how toxic behavior—like sexism or homophobia—pushes people out. Platforms have ethical responsibilities to act.</w:t>
      </w:r>
    </w:p>
    <w:p>
      <w:pPr>
        <w:pStyle w:val="Heading1"/>
      </w:pPr>
      <w:r>
        <w:t>Ethical Frameworks</w:t>
      </w:r>
    </w:p>
    <w:p>
      <w:pPr>
        <w:pStyle w:val="Heading2"/>
      </w:pPr>
      <w:r>
        <w:t>1. Utilitarianism (John Stuart Mill)</w:t>
      </w:r>
    </w:p>
    <w:p>
      <w:r>
        <w:t>- Do what benefits the most people</w:t>
        <w:br/>
        <w:t>- Supports moderation to reduce harm &amp; increase well-being</w:t>
        <w:br/>
        <w:t>- Risk: over-moderation may hurt freedom/fun</w:t>
        <w:br/>
        <w:t>- Harm Principle: Speech is okay until it harms others</w:t>
      </w:r>
    </w:p>
    <w:p>
      <w:pPr>
        <w:pStyle w:val="Heading2"/>
      </w:pPr>
      <w:r>
        <w:t>2. Deontology</w:t>
      </w:r>
    </w:p>
    <w:p>
      <w:r>
        <w:t>- Moral duty to protect users</w:t>
        <w:br/>
        <w:t>- Supports strict enforcement of rules, even if unpopular</w:t>
        <w:br/>
        <w:t>- Rules must be applied consistently (e.g., punish all toxic users equally)</w:t>
      </w:r>
    </w:p>
    <w:p>
      <w:pPr>
        <w:pStyle w:val="Heading2"/>
      </w:pPr>
      <w:r>
        <w:t>3. Virtue Ethics</w:t>
      </w:r>
    </w:p>
    <w:p>
      <w:r>
        <w:t>- Foster a respectful community</w:t>
        <w:br/>
        <w:t>- Critique of companies protecting toxic streamers (e.g., Tyler1)</w:t>
        <w:br/>
        <w:t>- Promote positive behavior, not just punish bad behavior</w:t>
      </w:r>
    </w:p>
    <w:p>
      <w:pPr>
        <w:pStyle w:val="Heading1"/>
      </w:pPr>
      <w:r>
        <w:t>Reasoning Methods</w:t>
      </w:r>
    </w:p>
    <w:p>
      <w:r>
        <w:t>- Deductive: General rule → specific case</w:t>
        <w:br/>
        <w:t xml:space="preserve">  E.g., If toxic behavior = punished, Tyler1 should be punished.</w:t>
        <w:br/>
        <w:t>- Inductive: Specific cases → general conclusion</w:t>
        <w:br/>
        <w:t xml:space="preserve">  E.g., Many toxic streamers avoid bans → companies protect fame over fairness.</w:t>
        <w:br/>
        <w:t>- Abductive: Best guess</w:t>
        <w:br/>
        <w:t xml:space="preserve">  E.g., Tyler1’s unbans likely tied to his popularity/profit.</w:t>
      </w:r>
    </w:p>
    <w:p>
      <w:pPr>
        <w:pStyle w:val="Heading1"/>
      </w:pPr>
      <w:r>
        <w:t>Real-World Examples</w:t>
      </w:r>
    </w:p>
    <w:p>
      <w:r>
        <w:t>- Tyler1: Toxic streamer repeatedly banned/unbanned → shows double standards</w:t>
        <w:br/>
        <w:t>- ADL survey: 74% of gamers face harassment</w:t>
        <w:br/>
        <w:t>- AI Tools: Used by Twitch, Riot, Ubisoft to fight toxicity</w:t>
      </w:r>
    </w:p>
    <w:p>
      <w:pPr>
        <w:pStyle w:val="Heading1"/>
      </w:pPr>
      <w:r>
        <w:t>Common Questions &amp; Responses</w:t>
      </w:r>
    </w:p>
    <w:p>
      <w:pPr>
        <w:pStyle w:val="Heading2"/>
      </w:pPr>
      <w:r>
        <w:t>Q: Does banning toxic players violate free speech?</w:t>
      </w:r>
    </w:p>
    <w:p>
      <w:r>
        <w:t>No. Free speech does not mean freedom from consequences. When speech harms others, platforms must act.</w:t>
      </w:r>
    </w:p>
    <w:p>
      <w:pPr>
        <w:pStyle w:val="Heading2"/>
      </w:pPr>
      <w:r>
        <w:t>Q: Why mention Tyler1?</w:t>
      </w:r>
    </w:p>
    <w:p>
      <w:r>
        <w:t>He’s famous, toxic, and repeatedly forgiven due to his fanbase. His case shows bias and weak accountability from platforms.</w:t>
      </w:r>
    </w:p>
    <w:p>
      <w:pPr>
        <w:pStyle w:val="Heading2"/>
      </w:pPr>
      <w:r>
        <w:t>Q: Which ethical theory do you personally support?</w:t>
      </w:r>
    </w:p>
    <w:p>
      <w:r>
        <w:t>Utilitarianism — it focuses on reducing harm for the majority and treats users more equally.</w:t>
      </w:r>
    </w:p>
    <w:p>
      <w:pPr>
        <w:pStyle w:val="Heading2"/>
      </w:pPr>
      <w:r>
        <w:t>Q: What was hardest about writing this?</w:t>
      </w:r>
    </w:p>
    <w:p>
      <w:r>
        <w:t>Finding the balance between allowing expression and preventing harm without ruining the fun of gaming.</w:t>
      </w:r>
    </w:p>
    <w:p>
      <w:pPr>
        <w:pStyle w:val="Heading2"/>
      </w:pPr>
      <w:r>
        <w:t>Q: What would you add with more space?</w:t>
      </w:r>
    </w:p>
    <w:p>
      <w:r>
        <w:t>Global legal differences and how toxicity impacts younger gamers, who are often the main audience.</w:t>
      </w:r>
    </w:p>
    <w:p>
      <w:pPr>
        <w:pStyle w:val="Heading1"/>
      </w:pPr>
      <w:r>
        <w:t>Key Takeaways</w:t>
      </w:r>
    </w:p>
    <w:p>
      <w:r>
        <w:t>- Free speech has limits when it turns into harassment.</w:t>
        <w:br/>
        <w:t>- Companies must act ethically, not just profitably.</w:t>
        <w:br/>
        <w:t>- Enforcing rules equally builds trust and a better culture.</w:t>
        <w:br/>
        <w:t>- Ethical moderation can still preserve the fun of gaming.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